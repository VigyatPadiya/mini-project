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121B" w14:textId="77777777" w:rsidR="0080243D" w:rsidRPr="00D33C98" w:rsidRDefault="0080243D" w:rsidP="0080243D">
      <w:pPr>
        <w:rPr>
          <w:b/>
          <w:bCs/>
          <w:sz w:val="40"/>
          <w:szCs w:val="40"/>
        </w:rPr>
      </w:pPr>
      <w:r w:rsidRPr="00D33C98">
        <w:rPr>
          <w:b/>
          <w:bCs/>
          <w:sz w:val="40"/>
          <w:szCs w:val="40"/>
        </w:rPr>
        <w:t>Name:</w:t>
      </w:r>
    </w:p>
    <w:p w14:paraId="0614708D" w14:textId="77777777" w:rsidR="0080243D" w:rsidRDefault="0080243D" w:rsidP="0080243D">
      <w:pPr>
        <w:rPr>
          <w:sz w:val="40"/>
          <w:szCs w:val="40"/>
        </w:rPr>
      </w:pPr>
      <w:r>
        <w:rPr>
          <w:sz w:val="40"/>
          <w:szCs w:val="40"/>
        </w:rPr>
        <w:tab/>
        <w:t>Vigyat Padiya(92300527222),</w:t>
      </w:r>
    </w:p>
    <w:p w14:paraId="592E836C" w14:textId="77777777" w:rsidR="0080243D" w:rsidRDefault="0080243D" w:rsidP="0080243D">
      <w:pPr>
        <w:rPr>
          <w:sz w:val="40"/>
          <w:szCs w:val="40"/>
        </w:rPr>
      </w:pPr>
      <w:r>
        <w:rPr>
          <w:sz w:val="40"/>
          <w:szCs w:val="40"/>
        </w:rPr>
        <w:tab/>
        <w:t>Dhruv Makwana(92300527203)</w:t>
      </w:r>
    </w:p>
    <w:p w14:paraId="6874BAE5" w14:textId="77777777" w:rsidR="0080243D" w:rsidRPr="00D33C98" w:rsidRDefault="0080243D" w:rsidP="0080243D">
      <w:pPr>
        <w:rPr>
          <w:b/>
          <w:bCs/>
          <w:sz w:val="40"/>
          <w:szCs w:val="40"/>
        </w:rPr>
      </w:pPr>
      <w:r w:rsidRPr="00D33C98">
        <w:rPr>
          <w:b/>
          <w:bCs/>
          <w:sz w:val="40"/>
          <w:szCs w:val="40"/>
        </w:rPr>
        <w:t>Subject:</w:t>
      </w:r>
    </w:p>
    <w:p w14:paraId="6132DC46" w14:textId="77777777" w:rsidR="0080243D" w:rsidRDefault="0080243D" w:rsidP="0080243D">
      <w:pPr>
        <w:rPr>
          <w:sz w:val="40"/>
          <w:szCs w:val="40"/>
        </w:rPr>
      </w:pPr>
      <w:r>
        <w:rPr>
          <w:sz w:val="40"/>
          <w:szCs w:val="40"/>
        </w:rPr>
        <w:tab/>
        <w:t>Mini Project</w:t>
      </w:r>
    </w:p>
    <w:p w14:paraId="773957A5" w14:textId="77777777" w:rsidR="0080243D" w:rsidRPr="00D33C98" w:rsidRDefault="0080243D" w:rsidP="0080243D">
      <w:pPr>
        <w:rPr>
          <w:b/>
          <w:bCs/>
          <w:sz w:val="40"/>
          <w:szCs w:val="40"/>
        </w:rPr>
      </w:pPr>
      <w:r w:rsidRPr="00D33C98">
        <w:rPr>
          <w:b/>
          <w:bCs/>
          <w:sz w:val="40"/>
          <w:szCs w:val="40"/>
        </w:rPr>
        <w:t>Topic:</w:t>
      </w:r>
    </w:p>
    <w:p w14:paraId="2D376E09" w14:textId="6CBFD175" w:rsidR="0080243D" w:rsidRDefault="0080243D" w:rsidP="0080243D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Youtube</w:t>
      </w:r>
      <w:proofErr w:type="spellEnd"/>
      <w:r>
        <w:rPr>
          <w:sz w:val="40"/>
          <w:szCs w:val="40"/>
        </w:rPr>
        <w:t xml:space="preserve"> Video Downloader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br w:type="page"/>
      </w:r>
    </w:p>
    <w:p w14:paraId="15BD27ED" w14:textId="6830A504" w:rsidR="00AD3FF0" w:rsidRPr="0080243D" w:rsidRDefault="00000000">
      <w:pPr>
        <w:pStyle w:val="Title"/>
        <w:jc w:val="center"/>
        <w:rPr>
          <w:sz w:val="44"/>
          <w:szCs w:val="44"/>
        </w:rPr>
      </w:pPr>
      <w:r w:rsidRPr="0080243D">
        <w:rPr>
          <w:sz w:val="44"/>
          <w:szCs w:val="44"/>
        </w:rPr>
        <w:lastRenderedPageBreak/>
        <w:t>YouTube Video Downloader - Technical Report</w:t>
      </w:r>
    </w:p>
    <w:p w14:paraId="14B17E00" w14:textId="77777777" w:rsidR="00AD3FF0" w:rsidRPr="00505651" w:rsidRDefault="00000000">
      <w:pPr>
        <w:pStyle w:val="Heading1"/>
        <w:rPr>
          <w:sz w:val="48"/>
          <w:szCs w:val="48"/>
        </w:rPr>
      </w:pPr>
      <w:r w:rsidRPr="00505651">
        <w:rPr>
          <w:sz w:val="48"/>
          <w:szCs w:val="48"/>
        </w:rPr>
        <w:t>Table of Contents</w:t>
      </w:r>
    </w:p>
    <w:p w14:paraId="783B83BD" w14:textId="22EB1C8C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Introduction</w:t>
      </w:r>
    </w:p>
    <w:p w14:paraId="1E39DD47" w14:textId="7F6ACA04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Features</w:t>
      </w:r>
    </w:p>
    <w:p w14:paraId="2CEAAAC3" w14:textId="3ED4FBCE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System Architecture</w:t>
      </w:r>
    </w:p>
    <w:p w14:paraId="41A5B6A2" w14:textId="0BCCED86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Installation Guide</w:t>
      </w:r>
    </w:p>
    <w:p w14:paraId="0D5C3CBF" w14:textId="4FC0DF6E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Technical Implementation</w:t>
      </w:r>
    </w:p>
    <w:p w14:paraId="26932156" w14:textId="3548702E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Testing</w:t>
      </w:r>
    </w:p>
    <w:p w14:paraId="7572B1B0" w14:textId="370459CC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Limitations</w:t>
      </w:r>
    </w:p>
    <w:p w14:paraId="4C1797C9" w14:textId="3CF5ACB8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Future Enhancements</w:t>
      </w:r>
    </w:p>
    <w:p w14:paraId="4026D4C2" w14:textId="37EFDEDE" w:rsidR="00AD3FF0" w:rsidRPr="00505651" w:rsidRDefault="00000000" w:rsidP="0080243D">
      <w:pPr>
        <w:pStyle w:val="ListNumber"/>
        <w:numPr>
          <w:ilvl w:val="0"/>
          <w:numId w:val="11"/>
        </w:numPr>
        <w:rPr>
          <w:sz w:val="40"/>
          <w:szCs w:val="40"/>
        </w:rPr>
      </w:pPr>
      <w:r w:rsidRPr="00505651">
        <w:rPr>
          <w:sz w:val="40"/>
          <w:szCs w:val="40"/>
        </w:rPr>
        <w:t>Conclusion</w:t>
      </w:r>
    </w:p>
    <w:p w14:paraId="670B73D1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4332DD72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17D3FAF2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7D627E0C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4AC40B7A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39269751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2F18D386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10A22FAE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1554F601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5910B3E8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5F4B82F2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57194732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7DF815AF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04CDDA2F" w14:textId="77777777" w:rsidR="00505651" w:rsidRDefault="00505651" w:rsidP="00505651">
      <w:pPr>
        <w:pStyle w:val="ListNumber"/>
        <w:numPr>
          <w:ilvl w:val="0"/>
          <w:numId w:val="0"/>
        </w:numPr>
        <w:ind w:left="720"/>
        <w:rPr>
          <w:sz w:val="24"/>
          <w:szCs w:val="24"/>
        </w:rPr>
      </w:pPr>
    </w:p>
    <w:p w14:paraId="2CBCEF0B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lastRenderedPageBreak/>
        <w:t>1. Introduction</w:t>
      </w:r>
    </w:p>
    <w:p w14:paraId="672B474B" w14:textId="77777777" w:rsidR="00AD3FF0" w:rsidRPr="0080243D" w:rsidRDefault="00000000" w:rsidP="0080243D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80243D">
        <w:rPr>
          <w:sz w:val="24"/>
          <w:szCs w:val="24"/>
        </w:rPr>
        <w:t>The YouTube Video Downloader is a secure and user-friendly web application that enables users to download YouTube videos in various formats and resolutions.</w:t>
      </w:r>
    </w:p>
    <w:p w14:paraId="025B0156" w14:textId="77777777" w:rsidR="00AD3FF0" w:rsidRPr="0080243D" w:rsidRDefault="00000000" w:rsidP="0080243D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80243D">
        <w:rPr>
          <w:sz w:val="24"/>
          <w:szCs w:val="24"/>
        </w:rPr>
        <w:t>It is built with Flask (Python) for backend processing, MySQL for data storage, and yt-dlp for video extraction.</w:t>
      </w:r>
    </w:p>
    <w:p w14:paraId="784EE1BB" w14:textId="77777777" w:rsidR="00AD3FF0" w:rsidRPr="0080243D" w:rsidRDefault="00000000" w:rsidP="0080243D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80243D">
        <w:rPr>
          <w:sz w:val="24"/>
          <w:szCs w:val="24"/>
        </w:rPr>
        <w:t>The system integrates user authentication, download history tracking, and an administrative dashboard.</w:t>
      </w:r>
    </w:p>
    <w:p w14:paraId="0536CA8F" w14:textId="77777777" w:rsidR="00AD3FF0" w:rsidRPr="0080243D" w:rsidRDefault="00000000" w:rsidP="0080243D">
      <w:pPr>
        <w:pStyle w:val="ListBullet"/>
        <w:numPr>
          <w:ilvl w:val="0"/>
          <w:numId w:val="12"/>
        </w:numPr>
        <w:rPr>
          <w:sz w:val="24"/>
          <w:szCs w:val="24"/>
        </w:rPr>
      </w:pPr>
      <w:r w:rsidRPr="0080243D">
        <w:rPr>
          <w:sz w:val="24"/>
          <w:szCs w:val="24"/>
        </w:rPr>
        <w:t>The application recommends VLC Media Player for optimal playback due to its wide codec support.</w:t>
      </w:r>
    </w:p>
    <w:p w14:paraId="220591AA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t>2. Features</w:t>
      </w:r>
    </w:p>
    <w:p w14:paraId="4AB1E5B2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Video Downloading: Download YouTube videos in multiple resolutions (360p–8K) in MP4 format</w:t>
      </w:r>
    </w:p>
    <w:p w14:paraId="25C5CDAF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User Authentication: Secure registration/login system with bcrypt password hashing</w:t>
      </w:r>
    </w:p>
    <w:p w14:paraId="30707B42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Download History: Tracks downloads for registered users with timestamps</w:t>
      </w:r>
    </w:p>
    <w:p w14:paraId="66354DCB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Admin Dashboard: Allows administrators to manage users and view download statistics</w:t>
      </w:r>
    </w:p>
    <w:p w14:paraId="25F65524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Responsive UI: Modern glassmorphism-based design with Tailwind CSS</w:t>
      </w:r>
    </w:p>
    <w:p w14:paraId="762D0B3C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Format Detection: Automatically detects available resolutions and formats</w:t>
      </w:r>
    </w:p>
    <w:p w14:paraId="3914EFBD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Clipboard Integration: One-click paste button for URLs</w:t>
      </w:r>
    </w:p>
    <w:p w14:paraId="733DF1B6" w14:textId="77777777" w:rsidR="00AD3FF0" w:rsidRPr="0080243D" w:rsidRDefault="00000000" w:rsidP="0044509B">
      <w:pPr>
        <w:pStyle w:val="ListBullet"/>
        <w:numPr>
          <w:ilvl w:val="0"/>
          <w:numId w:val="13"/>
        </w:numPr>
        <w:rPr>
          <w:sz w:val="24"/>
          <w:szCs w:val="24"/>
        </w:rPr>
      </w:pPr>
      <w:r w:rsidRPr="0080243D">
        <w:rPr>
          <w:sz w:val="24"/>
          <w:szCs w:val="24"/>
        </w:rPr>
        <w:t>Session Management: Secure session handling with Flask sessions</w:t>
      </w:r>
    </w:p>
    <w:p w14:paraId="2A6EBAF8" w14:textId="77777777" w:rsidR="00AD3FF0" w:rsidRPr="0080243D" w:rsidRDefault="00000000" w:rsidP="0044509B">
      <w:pPr>
        <w:pStyle w:val="ListBullet"/>
        <w:numPr>
          <w:ilvl w:val="0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Playback Recommendation: Suggests VLC Media Player for smooth video playback</w:t>
      </w:r>
    </w:p>
    <w:p w14:paraId="75078CA4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t>3. System Architecture</w:t>
      </w:r>
    </w:p>
    <w:p w14:paraId="3DAB5388" w14:textId="77777777" w:rsidR="00AD3FF0" w:rsidRPr="0080243D" w:rsidRDefault="00000000" w:rsidP="00405ECD">
      <w:pPr>
        <w:pStyle w:val="ListBullet"/>
        <w:numPr>
          <w:ilvl w:val="0"/>
          <w:numId w:val="16"/>
        </w:numPr>
      </w:pPr>
      <w:r w:rsidRPr="0080243D">
        <w:t>Frontend: HTML, Tailwind CSS, JavaScript</w:t>
      </w:r>
    </w:p>
    <w:p w14:paraId="70B06E3B" w14:textId="77777777" w:rsidR="00AD3FF0" w:rsidRPr="0080243D" w:rsidRDefault="00000000" w:rsidP="00405ECD">
      <w:pPr>
        <w:pStyle w:val="ListBullet"/>
        <w:numPr>
          <w:ilvl w:val="0"/>
          <w:numId w:val="16"/>
        </w:numPr>
      </w:pPr>
      <w:r w:rsidRPr="0080243D">
        <w:t>Backend: Flask (Python) for request handling and processing</w:t>
      </w:r>
    </w:p>
    <w:p w14:paraId="3B81C7DE" w14:textId="77777777" w:rsidR="00AD3FF0" w:rsidRPr="0080243D" w:rsidRDefault="00000000" w:rsidP="00405ECD">
      <w:pPr>
        <w:pStyle w:val="ListBullet"/>
        <w:numPr>
          <w:ilvl w:val="0"/>
          <w:numId w:val="16"/>
        </w:numPr>
      </w:pPr>
      <w:r w:rsidRPr="0080243D">
        <w:t>Database: MySQL for persistent data storage</w:t>
      </w:r>
    </w:p>
    <w:p w14:paraId="7CDD61FE" w14:textId="77777777" w:rsidR="00AD3FF0" w:rsidRPr="0080243D" w:rsidRDefault="00000000" w:rsidP="00405ECD">
      <w:pPr>
        <w:pStyle w:val="ListBullet"/>
        <w:numPr>
          <w:ilvl w:val="0"/>
          <w:numId w:val="16"/>
        </w:numPr>
      </w:pPr>
      <w:r w:rsidRPr="0080243D">
        <w:t>Video Processing: yt-dlp for video extraction and FFmpeg for format handling</w:t>
      </w:r>
    </w:p>
    <w:p w14:paraId="54053F04" w14:textId="77777777" w:rsidR="00AD3FF0" w:rsidRPr="0080243D" w:rsidRDefault="00000000" w:rsidP="00405ECD">
      <w:pPr>
        <w:pStyle w:val="ListBullet"/>
        <w:numPr>
          <w:ilvl w:val="0"/>
          <w:numId w:val="16"/>
        </w:numPr>
      </w:pPr>
      <w:r w:rsidRPr="0080243D">
        <w:t>File Handling: Temporary file system for processing and delivery</w:t>
      </w:r>
    </w:p>
    <w:p w14:paraId="41B5E7A0" w14:textId="77777777" w:rsidR="00DF679D" w:rsidRDefault="00DF679D">
      <w:pPr>
        <w:pStyle w:val="Heading1"/>
        <w:rPr>
          <w:sz w:val="32"/>
          <w:szCs w:val="32"/>
        </w:rPr>
      </w:pPr>
    </w:p>
    <w:p w14:paraId="684F4C1A" w14:textId="2DDE3C23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t>4. Installation Guide</w:t>
      </w:r>
    </w:p>
    <w:p w14:paraId="45275E82" w14:textId="77777777" w:rsidR="00AD3FF0" w:rsidRPr="0080243D" w:rsidRDefault="00000000">
      <w:pPr>
        <w:rPr>
          <w:sz w:val="24"/>
          <w:szCs w:val="24"/>
        </w:rPr>
      </w:pPr>
      <w:r w:rsidRPr="0080243D">
        <w:rPr>
          <w:sz w:val="24"/>
          <w:szCs w:val="24"/>
        </w:rPr>
        <w:t>Prerequisites:</w:t>
      </w:r>
    </w:p>
    <w:p w14:paraId="12616BA2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Python 3.7+</w:t>
      </w:r>
    </w:p>
    <w:p w14:paraId="3E6AE77D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MySQL 5.7+</w:t>
      </w:r>
    </w:p>
    <w:p w14:paraId="263F84BF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yt-dlp library</w:t>
      </w:r>
    </w:p>
    <w:p w14:paraId="6DD46129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FFmpeg (required for merging video/audio streams)</w:t>
      </w:r>
    </w:p>
    <w:p w14:paraId="2C3F8918" w14:textId="60BEE2A9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VLC Media Player (recommended for playback)</w:t>
      </w:r>
    </w:p>
    <w:p w14:paraId="1C7B1CF6" w14:textId="77777777" w:rsidR="00AD3FF0" w:rsidRPr="00DF679D" w:rsidRDefault="00000000">
      <w:pPr>
        <w:rPr>
          <w:b/>
          <w:sz w:val="28"/>
          <w:szCs w:val="28"/>
        </w:rPr>
      </w:pPr>
      <w:r w:rsidRPr="00DF679D">
        <w:rPr>
          <w:b/>
          <w:sz w:val="28"/>
          <w:szCs w:val="28"/>
        </w:rPr>
        <w:t>Step-by-Step Setup:</w:t>
      </w:r>
    </w:p>
    <w:p w14:paraId="3A12C888" w14:textId="247D8F35" w:rsidR="00AD3FF0" w:rsidRPr="0080243D" w:rsidRDefault="00000000" w:rsidP="00405ECD">
      <w:pPr>
        <w:pStyle w:val="ListNumber"/>
        <w:numPr>
          <w:ilvl w:val="0"/>
          <w:numId w:val="20"/>
        </w:numPr>
        <w:rPr>
          <w:sz w:val="24"/>
          <w:szCs w:val="24"/>
        </w:rPr>
      </w:pPr>
      <w:r w:rsidRPr="0080243D">
        <w:rPr>
          <w:sz w:val="24"/>
          <w:szCs w:val="24"/>
        </w:rPr>
        <w:t>Environment Setup: pip install flask yt-dlp mysql-connector-python bcrypt werkzeug</w:t>
      </w:r>
    </w:p>
    <w:p w14:paraId="7DA3E7F6" w14:textId="6259EC7D" w:rsidR="00AD3FF0" w:rsidRPr="0080243D" w:rsidRDefault="00000000" w:rsidP="00405EC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80243D">
        <w:rPr>
          <w:sz w:val="24"/>
          <w:szCs w:val="24"/>
        </w:rPr>
        <w:t>Install MySQL server</w:t>
      </w:r>
    </w:p>
    <w:p w14:paraId="1406D16A" w14:textId="1D6896C4" w:rsidR="00AD3FF0" w:rsidRPr="0080243D" w:rsidRDefault="00000000" w:rsidP="00405EC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80243D">
        <w:rPr>
          <w:sz w:val="24"/>
          <w:szCs w:val="24"/>
        </w:rPr>
        <w:t xml:space="preserve">Install </w:t>
      </w:r>
      <w:proofErr w:type="spellStart"/>
      <w:r w:rsidRPr="0080243D">
        <w:rPr>
          <w:sz w:val="24"/>
          <w:szCs w:val="24"/>
        </w:rPr>
        <w:t>FFmpeg</w:t>
      </w:r>
      <w:proofErr w:type="spellEnd"/>
    </w:p>
    <w:p w14:paraId="64A18079" w14:textId="0D9E99B4" w:rsidR="00AD3FF0" w:rsidRPr="00DF679D" w:rsidRDefault="00000000" w:rsidP="00405EC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80243D">
        <w:rPr>
          <w:sz w:val="24"/>
          <w:szCs w:val="24"/>
        </w:rPr>
        <w:t>(Optional) Install VLC Media Player for playback</w:t>
      </w:r>
    </w:p>
    <w:p w14:paraId="22CA9845" w14:textId="0F536B38" w:rsidR="00AD3FF0" w:rsidRPr="008520EF" w:rsidRDefault="00000000" w:rsidP="008520E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20EF">
        <w:rPr>
          <w:sz w:val="24"/>
          <w:szCs w:val="24"/>
        </w:rPr>
        <w:t>Database Configuration:</w:t>
      </w:r>
    </w:p>
    <w:p w14:paraId="514061A3" w14:textId="29FFBF13" w:rsidR="00AD3FF0" w:rsidRPr="0080243D" w:rsidRDefault="00000000" w:rsidP="00405ECD">
      <w:pPr>
        <w:pStyle w:val="ListBullet"/>
        <w:numPr>
          <w:ilvl w:val="1"/>
          <w:numId w:val="20"/>
        </w:numPr>
        <w:rPr>
          <w:sz w:val="24"/>
          <w:szCs w:val="24"/>
        </w:rPr>
      </w:pPr>
      <w:r w:rsidRPr="0080243D">
        <w:rPr>
          <w:sz w:val="24"/>
          <w:szCs w:val="24"/>
        </w:rPr>
        <w:t>Run setup_database.py to create required tables.</w:t>
      </w:r>
    </w:p>
    <w:p w14:paraId="2DEE8A80" w14:textId="3AF99F3F" w:rsidR="00AD3FF0" w:rsidRPr="00405ECD" w:rsidRDefault="00000000" w:rsidP="008520EF">
      <w:pPr>
        <w:ind w:firstLine="720"/>
        <w:rPr>
          <w:sz w:val="24"/>
          <w:szCs w:val="24"/>
        </w:rPr>
      </w:pPr>
      <w:r w:rsidRPr="00405ECD">
        <w:rPr>
          <w:sz w:val="24"/>
          <w:szCs w:val="24"/>
        </w:rPr>
        <w:t>Default credentials:</w:t>
      </w:r>
    </w:p>
    <w:p w14:paraId="334413A3" w14:textId="65FA3064" w:rsidR="00AD3FF0" w:rsidRPr="0080243D" w:rsidRDefault="00000000" w:rsidP="008520EF">
      <w:pPr>
        <w:pStyle w:val="ListBullet"/>
        <w:numPr>
          <w:ilvl w:val="2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Admin → admin/admin123</w:t>
      </w:r>
    </w:p>
    <w:p w14:paraId="2E2DB150" w14:textId="3537D458" w:rsidR="00AD3FF0" w:rsidRPr="00DF679D" w:rsidRDefault="00000000" w:rsidP="00405ECD">
      <w:pPr>
        <w:pStyle w:val="ListBullet"/>
        <w:numPr>
          <w:ilvl w:val="2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User → user/user123</w:t>
      </w:r>
    </w:p>
    <w:p w14:paraId="29F819DD" w14:textId="42C1CCFC" w:rsidR="00AD3FF0" w:rsidRPr="008520EF" w:rsidRDefault="00000000" w:rsidP="008520E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8520EF">
        <w:rPr>
          <w:sz w:val="24"/>
          <w:szCs w:val="24"/>
        </w:rPr>
        <w:t xml:space="preserve"> Application Configuration:</w:t>
      </w:r>
    </w:p>
    <w:p w14:paraId="2E04F7EC" w14:textId="05D22959" w:rsidR="00AD3FF0" w:rsidRPr="0080243D" w:rsidRDefault="00000000" w:rsidP="008520EF">
      <w:pPr>
        <w:pStyle w:val="ListBullet"/>
        <w:numPr>
          <w:ilvl w:val="1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DB_HOST → MySQL host (default: localhost)</w:t>
      </w:r>
    </w:p>
    <w:p w14:paraId="0FA7DAE6" w14:textId="24213725" w:rsidR="00AD3FF0" w:rsidRPr="0080243D" w:rsidRDefault="00000000" w:rsidP="008520EF">
      <w:pPr>
        <w:pStyle w:val="ListBullet"/>
        <w:numPr>
          <w:ilvl w:val="1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DB_USER → MySQL user (default: root)</w:t>
      </w:r>
    </w:p>
    <w:p w14:paraId="35856BF1" w14:textId="181D3FB6" w:rsidR="00AD3FF0" w:rsidRPr="0080243D" w:rsidRDefault="00000000" w:rsidP="008520EF">
      <w:pPr>
        <w:pStyle w:val="ListBullet"/>
        <w:numPr>
          <w:ilvl w:val="1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DB_PASSWORD → MySQL password</w:t>
      </w:r>
    </w:p>
    <w:p w14:paraId="5A8AD3D7" w14:textId="704EF6EC" w:rsidR="00AD3FF0" w:rsidRPr="0080243D" w:rsidRDefault="00000000" w:rsidP="008520EF">
      <w:pPr>
        <w:pStyle w:val="ListBullet"/>
        <w:numPr>
          <w:ilvl w:val="1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 xml:space="preserve">DB_NAME → </w:t>
      </w:r>
      <w:proofErr w:type="spellStart"/>
      <w:r w:rsidRPr="0080243D">
        <w:rPr>
          <w:sz w:val="24"/>
          <w:szCs w:val="24"/>
        </w:rPr>
        <w:t>youtube_downloader</w:t>
      </w:r>
      <w:proofErr w:type="spellEnd"/>
    </w:p>
    <w:p w14:paraId="1AEDD066" w14:textId="29A7208B" w:rsidR="00AD3FF0" w:rsidRPr="0080243D" w:rsidRDefault="00000000" w:rsidP="008520EF">
      <w:pPr>
        <w:pStyle w:val="ListBullet"/>
        <w:numPr>
          <w:ilvl w:val="1"/>
          <w:numId w:val="14"/>
        </w:numPr>
        <w:rPr>
          <w:sz w:val="24"/>
          <w:szCs w:val="24"/>
        </w:rPr>
      </w:pPr>
      <w:r w:rsidRPr="0080243D">
        <w:rPr>
          <w:sz w:val="24"/>
          <w:szCs w:val="24"/>
        </w:rPr>
        <w:t>FLASK_SECRET_KEY → secret key for sessions</w:t>
      </w:r>
    </w:p>
    <w:p w14:paraId="3060A51C" w14:textId="77777777" w:rsidR="00AD3FF0" w:rsidRPr="0080243D" w:rsidRDefault="00AD3FF0" w:rsidP="00405ECD">
      <w:pPr>
        <w:rPr>
          <w:sz w:val="24"/>
          <w:szCs w:val="24"/>
        </w:rPr>
      </w:pPr>
    </w:p>
    <w:p w14:paraId="06AAE4AA" w14:textId="4DAA6381" w:rsidR="00AD3FF0" w:rsidRPr="0080243D" w:rsidRDefault="00000000" w:rsidP="008520EF">
      <w:pPr>
        <w:pStyle w:val="ListNumber"/>
        <w:numPr>
          <w:ilvl w:val="0"/>
          <w:numId w:val="0"/>
        </w:numPr>
        <w:ind w:left="360" w:firstLine="360"/>
        <w:rPr>
          <w:sz w:val="24"/>
          <w:szCs w:val="24"/>
        </w:rPr>
      </w:pPr>
      <w:r w:rsidRPr="0080243D">
        <w:rPr>
          <w:sz w:val="24"/>
          <w:szCs w:val="24"/>
        </w:rPr>
        <w:t>4. Run Application: python app.py</w:t>
      </w:r>
    </w:p>
    <w:p w14:paraId="6512F7CA" w14:textId="5F8E1BEE" w:rsidR="00AD3FF0" w:rsidRPr="0080243D" w:rsidRDefault="00000000" w:rsidP="00405ECD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  <w:r w:rsidRPr="0080243D">
        <w:rPr>
          <w:sz w:val="24"/>
          <w:szCs w:val="24"/>
        </w:rPr>
        <w:t xml:space="preserve">   </w:t>
      </w:r>
      <w:r w:rsidR="008520EF">
        <w:rPr>
          <w:sz w:val="24"/>
          <w:szCs w:val="24"/>
        </w:rPr>
        <w:tab/>
      </w:r>
      <w:r w:rsidR="008520EF">
        <w:rPr>
          <w:sz w:val="24"/>
          <w:szCs w:val="24"/>
        </w:rPr>
        <w:tab/>
      </w:r>
      <w:r w:rsidRPr="0080243D">
        <w:rPr>
          <w:sz w:val="24"/>
          <w:szCs w:val="24"/>
        </w:rPr>
        <w:t>Access at: http://localhost:5000</w:t>
      </w:r>
    </w:p>
    <w:p w14:paraId="23B8FCC4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lastRenderedPageBreak/>
        <w:t>5. Technical Implementation</w:t>
      </w:r>
    </w:p>
    <w:p w14:paraId="0AC5B2C3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File Structure:</w:t>
      </w:r>
    </w:p>
    <w:p w14:paraId="5D67A839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app.py → main Flask application</w:t>
      </w:r>
    </w:p>
    <w:p w14:paraId="6CAD7430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setup_database.py → database initialization script</w:t>
      </w:r>
    </w:p>
    <w:p w14:paraId="5BA453A4" w14:textId="77281FA3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templates/ → HTML files with responsive UI</w:t>
      </w:r>
    </w:p>
    <w:p w14:paraId="4A29AF04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Database Schema:</w:t>
      </w:r>
    </w:p>
    <w:p w14:paraId="3C2C10A2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Users Table: credentials, roles (admin/user)</w:t>
      </w:r>
    </w:p>
    <w:p w14:paraId="2FF4F1AC" w14:textId="77C8DADD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Downloads Table: tracks video downloads with timestamps</w:t>
      </w:r>
    </w:p>
    <w:p w14:paraId="62E82F0C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Authentication System:</w:t>
      </w:r>
    </w:p>
    <w:p w14:paraId="0061C35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Passwords hashed with bcrypt</w:t>
      </w:r>
    </w:p>
    <w:p w14:paraId="419029B7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Flask sessions for login persistence</w:t>
      </w:r>
    </w:p>
    <w:p w14:paraId="6FD66866" w14:textId="5B533660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Role-based access control (Admin/User)</w:t>
      </w:r>
    </w:p>
    <w:p w14:paraId="0F70141C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Video Processing:</w:t>
      </w:r>
    </w:p>
    <w:p w14:paraId="59C01DCF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yt-dlp extracts video/audio streams</w:t>
      </w:r>
    </w:p>
    <w:p w14:paraId="3A446B69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FFmpeg merges best video + audio</w:t>
      </w:r>
    </w:p>
    <w:p w14:paraId="4A303BCE" w14:textId="20E4E8C7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Files stored temporarily, then deleted after serving</w:t>
      </w:r>
    </w:p>
    <w:p w14:paraId="37732D12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Security Measures:</w:t>
      </w:r>
    </w:p>
    <w:p w14:paraId="5894E035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Input validation for URLs and forms</w:t>
      </w:r>
    </w:p>
    <w:p w14:paraId="626A34D5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Parameterized queries to prevent SQL injection</w:t>
      </w:r>
    </w:p>
    <w:p w14:paraId="1F79B895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Secure file handling and sanitization</w:t>
      </w:r>
    </w:p>
    <w:p w14:paraId="05738D6F" w14:textId="7CFEB26F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CSRF protection via Flask sessions</w:t>
      </w:r>
    </w:p>
    <w:p w14:paraId="3D058343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Key Functions:</w:t>
      </w:r>
    </w:p>
    <w:p w14:paraId="17897410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is_valid_youtube_url(): ensures input is a valid YouTube link</w:t>
      </w:r>
    </w:p>
    <w:p w14:paraId="0F3651AC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Format Selection: chooses best resolution and audio merge</w:t>
      </w:r>
    </w:p>
    <w:p w14:paraId="31E7EE61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User Management: registration, login, role assignment</w:t>
      </w:r>
    </w:p>
    <w:p w14:paraId="29B0D03D" w14:textId="77777777" w:rsidR="00AD3FF0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Download Tracking: logs user downloads with metadata</w:t>
      </w:r>
    </w:p>
    <w:p w14:paraId="25ABCE37" w14:textId="77777777" w:rsidR="00DF679D" w:rsidRDefault="00DF679D" w:rsidP="00DF679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EB3748D" w14:textId="77777777" w:rsidR="00DF679D" w:rsidRPr="0080243D" w:rsidRDefault="00DF679D" w:rsidP="00DF679D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F317532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lastRenderedPageBreak/>
        <w:t>6. Testing</w:t>
      </w:r>
    </w:p>
    <w:p w14:paraId="2769F27B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Functional Testing:</w:t>
      </w:r>
    </w:p>
    <w:p w14:paraId="26882124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URL validation across multiple formats</w:t>
      </w:r>
    </w:p>
    <w:p w14:paraId="4F6C2E5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User registration/login/logout</w:t>
      </w:r>
    </w:p>
    <w:p w14:paraId="043B2F74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Downloads at various resolutions</w:t>
      </w:r>
    </w:p>
    <w:p w14:paraId="6D98392C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Admin role verification (user management, statistics)</w:t>
      </w:r>
    </w:p>
    <w:p w14:paraId="4EF480D7" w14:textId="484370FD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VLC compatibility testing</w:t>
      </w:r>
    </w:p>
    <w:p w14:paraId="14FF935F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Performance Testing:</w:t>
      </w:r>
    </w:p>
    <w:p w14:paraId="2BC56021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Response time for video metadata retrieval</w:t>
      </w:r>
    </w:p>
    <w:p w14:paraId="4E05A9CE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Download speed benchmarks</w:t>
      </w:r>
    </w:p>
    <w:p w14:paraId="4A50192E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Multi-user concurrency testing</w:t>
      </w:r>
    </w:p>
    <w:p w14:paraId="0136C145" w14:textId="74C6B695" w:rsidR="00AD3FF0" w:rsidRPr="00DF679D" w:rsidRDefault="00000000" w:rsidP="00DF679D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Video playback verification with VLC</w:t>
      </w:r>
    </w:p>
    <w:p w14:paraId="2CA12BE4" w14:textId="77777777" w:rsidR="00AD3FF0" w:rsidRPr="00DF679D" w:rsidRDefault="00000000">
      <w:pPr>
        <w:rPr>
          <w:b/>
          <w:bCs/>
          <w:sz w:val="28"/>
          <w:szCs w:val="28"/>
        </w:rPr>
      </w:pPr>
      <w:r w:rsidRPr="00DF679D">
        <w:rPr>
          <w:b/>
          <w:bCs/>
          <w:sz w:val="28"/>
          <w:szCs w:val="28"/>
        </w:rPr>
        <w:t>Security Testing:</w:t>
      </w:r>
    </w:p>
    <w:p w14:paraId="3E1D89A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SQL injection resistance</w:t>
      </w:r>
    </w:p>
    <w:p w14:paraId="0E37412D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XSS prevention checks</w:t>
      </w:r>
    </w:p>
    <w:p w14:paraId="78CC0142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Session hijacking/bypass attempts</w:t>
      </w:r>
    </w:p>
    <w:p w14:paraId="45593DB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Authentication robustness</w:t>
      </w:r>
    </w:p>
    <w:p w14:paraId="0BA21969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t>7. Limitations</w:t>
      </w:r>
    </w:p>
    <w:p w14:paraId="64B588E4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Files are stored temporarily and deleted after serving</w:t>
      </w:r>
    </w:p>
    <w:p w14:paraId="23517210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Dependency on YouTube’s API structure—breaks possible if YouTube updates</w:t>
      </w:r>
    </w:p>
    <w:p w14:paraId="0691A47C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Single-server setup; no distributed load balancing</w:t>
      </w:r>
    </w:p>
    <w:p w14:paraId="1C5FE644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No batch/playlist downloads</w:t>
      </w:r>
    </w:p>
    <w:p w14:paraId="2611818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Legal issues: downloading YouTube videos may violate ToS</w:t>
      </w:r>
    </w:p>
    <w:p w14:paraId="08A365E0" w14:textId="77777777" w:rsidR="00AD3FF0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Playback recommendation requires external media player (VLC)</w:t>
      </w:r>
    </w:p>
    <w:p w14:paraId="3F8725CB" w14:textId="77777777" w:rsidR="00660BA4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25FCC765" w14:textId="77777777" w:rsidR="00660BA4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02DE2EB5" w14:textId="77777777" w:rsidR="00660BA4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E7AD4C2" w14:textId="77777777" w:rsidR="00660BA4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5E60E1CA" w14:textId="77777777" w:rsidR="00660BA4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6355BC89" w14:textId="77777777" w:rsidR="00660BA4" w:rsidRPr="0080243D" w:rsidRDefault="00660BA4" w:rsidP="00660BA4">
      <w:pPr>
        <w:pStyle w:val="ListBullet"/>
        <w:numPr>
          <w:ilvl w:val="0"/>
          <w:numId w:val="0"/>
        </w:numPr>
        <w:ind w:left="360" w:hanging="360"/>
        <w:rPr>
          <w:sz w:val="24"/>
          <w:szCs w:val="24"/>
        </w:rPr>
      </w:pPr>
    </w:p>
    <w:p w14:paraId="7F87F493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lastRenderedPageBreak/>
        <w:t>8. Future Enhancements</w:t>
      </w:r>
    </w:p>
    <w:p w14:paraId="1DBEA011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Batch processing (playlists/multiple URLs)</w:t>
      </w:r>
    </w:p>
    <w:p w14:paraId="350F7EF9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Support for additional formats (WebM, audio-only, etc.)</w:t>
      </w:r>
    </w:p>
    <w:p w14:paraId="2E86E548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Cloud storage integration (Google Drive, Dropbox)</w:t>
      </w:r>
    </w:p>
    <w:p w14:paraId="0816D84C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Basic video editing features (trimming, conversion)</w:t>
      </w:r>
    </w:p>
    <w:p w14:paraId="6F74869E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REST API for third-party integration</w:t>
      </w:r>
    </w:p>
    <w:p w14:paraId="645D3F47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Progressive Web App (PWA) version</w:t>
      </w:r>
    </w:p>
    <w:p w14:paraId="68516593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Download scheduling support</w:t>
      </w:r>
    </w:p>
    <w:p w14:paraId="15B2AFFE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User-specific preferences for default formats</w:t>
      </w:r>
    </w:p>
    <w:p w14:paraId="031652DB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Built-in media player</w:t>
      </w:r>
    </w:p>
    <w:p w14:paraId="0A755C26" w14:textId="77777777" w:rsidR="00AD3FF0" w:rsidRPr="0080243D" w:rsidRDefault="00000000">
      <w:pPr>
        <w:pStyle w:val="ListBullet"/>
        <w:rPr>
          <w:sz w:val="24"/>
          <w:szCs w:val="24"/>
        </w:rPr>
      </w:pPr>
      <w:r w:rsidRPr="0080243D">
        <w:rPr>
          <w:sz w:val="24"/>
          <w:szCs w:val="24"/>
        </w:rPr>
        <w:t>Direct integration with VLC for seamless playback</w:t>
      </w:r>
    </w:p>
    <w:p w14:paraId="535CE750" w14:textId="77777777" w:rsidR="00AD3FF0" w:rsidRPr="0080243D" w:rsidRDefault="00000000">
      <w:pPr>
        <w:pStyle w:val="Heading1"/>
        <w:rPr>
          <w:sz w:val="32"/>
          <w:szCs w:val="32"/>
        </w:rPr>
      </w:pPr>
      <w:r w:rsidRPr="0080243D">
        <w:rPr>
          <w:sz w:val="32"/>
          <w:szCs w:val="32"/>
        </w:rPr>
        <w:t>9. Conclusion</w:t>
      </w:r>
    </w:p>
    <w:p w14:paraId="2E22B9CD" w14:textId="77777777" w:rsidR="00AD3FF0" w:rsidRPr="0080243D" w:rsidRDefault="00000000" w:rsidP="00660BA4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0243D">
        <w:rPr>
          <w:sz w:val="24"/>
          <w:szCs w:val="24"/>
        </w:rPr>
        <w:t>The YouTube Video Downloader provides a secure, reliable, and efficient solution for downloading YouTube videos.</w:t>
      </w:r>
    </w:p>
    <w:p w14:paraId="053EBE8D" w14:textId="77777777" w:rsidR="00AD3FF0" w:rsidRPr="0080243D" w:rsidRDefault="00000000" w:rsidP="00660BA4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0243D">
        <w:rPr>
          <w:sz w:val="24"/>
          <w:szCs w:val="24"/>
        </w:rPr>
        <w:t>It integrates Flask, MySQL, yt-dlp, and FFmpeg for robustness and usability.</w:t>
      </w:r>
    </w:p>
    <w:p w14:paraId="5320C8DD" w14:textId="77777777" w:rsidR="00AD3FF0" w:rsidRPr="0080243D" w:rsidRDefault="00000000" w:rsidP="00660BA4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0243D">
        <w:rPr>
          <w:sz w:val="24"/>
          <w:szCs w:val="24"/>
        </w:rPr>
        <w:t>Key strengths: user management, download history tracking, and admin features.</w:t>
      </w:r>
    </w:p>
    <w:p w14:paraId="2BC6B57B" w14:textId="77777777" w:rsidR="00AD3FF0" w:rsidRPr="0080243D" w:rsidRDefault="00000000" w:rsidP="00660BA4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0243D">
        <w:rPr>
          <w:sz w:val="24"/>
          <w:szCs w:val="24"/>
        </w:rPr>
        <w:t>Limitations: no batch downloads, dependency on YouTube API updates.</w:t>
      </w:r>
    </w:p>
    <w:p w14:paraId="012CF871" w14:textId="77777777" w:rsidR="00AD3FF0" w:rsidRPr="0080243D" w:rsidRDefault="00000000" w:rsidP="00660BA4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80243D">
        <w:rPr>
          <w:sz w:val="24"/>
          <w:szCs w:val="24"/>
        </w:rPr>
        <w:t>Future: cloud integration, playlist downloads, VLC integration → towards a complete media management platform.</w:t>
      </w:r>
    </w:p>
    <w:sectPr w:rsidR="00AD3FF0" w:rsidRPr="00802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-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5F20B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D51408"/>
    <w:multiLevelType w:val="hybridMultilevel"/>
    <w:tmpl w:val="0C905C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C60692C"/>
    <w:multiLevelType w:val="hybridMultilevel"/>
    <w:tmpl w:val="133AE6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9B5C88"/>
    <w:multiLevelType w:val="hybridMultilevel"/>
    <w:tmpl w:val="9FA89BD8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DA6593"/>
    <w:multiLevelType w:val="hybridMultilevel"/>
    <w:tmpl w:val="313643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9CA6D4E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1460A"/>
    <w:multiLevelType w:val="hybridMultilevel"/>
    <w:tmpl w:val="5156CD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885CA8D0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2" w:tplc="9F9CB8D2">
      <w:start w:val="1"/>
      <w:numFmt w:val="bullet"/>
      <w:lvlText w:val="•"/>
      <w:lvlJc w:val="left"/>
      <w:pPr>
        <w:ind w:left="2700" w:hanging="360"/>
      </w:pPr>
      <w:rPr>
        <w:rFonts w:ascii="Cambria" w:eastAsiaTheme="minorEastAsia" w:hAnsi="Cambria" w:cstheme="minorBidi"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87F18"/>
    <w:multiLevelType w:val="hybridMultilevel"/>
    <w:tmpl w:val="1A9E6A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576EB"/>
    <w:multiLevelType w:val="hybridMultilevel"/>
    <w:tmpl w:val="CDF268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610468"/>
    <w:multiLevelType w:val="hybridMultilevel"/>
    <w:tmpl w:val="9646770A"/>
    <w:lvl w:ilvl="0" w:tplc="D014045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-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80B1B"/>
    <w:multiLevelType w:val="hybridMultilevel"/>
    <w:tmpl w:val="9348DA1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6778E8"/>
    <w:multiLevelType w:val="hybridMultilevel"/>
    <w:tmpl w:val="2C60CFB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3802"/>
    <w:multiLevelType w:val="hybridMultilevel"/>
    <w:tmpl w:val="CD4ECE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80020">
    <w:abstractNumId w:val="8"/>
  </w:num>
  <w:num w:numId="2" w16cid:durableId="1657299907">
    <w:abstractNumId w:val="6"/>
  </w:num>
  <w:num w:numId="3" w16cid:durableId="943877804">
    <w:abstractNumId w:val="5"/>
  </w:num>
  <w:num w:numId="4" w16cid:durableId="1393579551">
    <w:abstractNumId w:val="4"/>
  </w:num>
  <w:num w:numId="5" w16cid:durableId="306905462">
    <w:abstractNumId w:val="7"/>
  </w:num>
  <w:num w:numId="6" w16cid:durableId="49504910">
    <w:abstractNumId w:val="3"/>
  </w:num>
  <w:num w:numId="7" w16cid:durableId="2102143588">
    <w:abstractNumId w:val="2"/>
  </w:num>
  <w:num w:numId="8" w16cid:durableId="882985122">
    <w:abstractNumId w:val="1"/>
  </w:num>
  <w:num w:numId="9" w16cid:durableId="345595795">
    <w:abstractNumId w:val="0"/>
  </w:num>
  <w:num w:numId="10" w16cid:durableId="2103598852">
    <w:abstractNumId w:val="19"/>
  </w:num>
  <w:num w:numId="11" w16cid:durableId="1445346107">
    <w:abstractNumId w:val="18"/>
  </w:num>
  <w:num w:numId="12" w16cid:durableId="1277101344">
    <w:abstractNumId w:val="15"/>
  </w:num>
  <w:num w:numId="13" w16cid:durableId="1374115732">
    <w:abstractNumId w:val="10"/>
  </w:num>
  <w:num w:numId="14" w16cid:durableId="765806980">
    <w:abstractNumId w:val="9"/>
  </w:num>
  <w:num w:numId="15" w16cid:durableId="1405301798">
    <w:abstractNumId w:val="16"/>
  </w:num>
  <w:num w:numId="16" w16cid:durableId="630523415">
    <w:abstractNumId w:val="11"/>
  </w:num>
  <w:num w:numId="17" w16cid:durableId="986324611">
    <w:abstractNumId w:val="12"/>
  </w:num>
  <w:num w:numId="18" w16cid:durableId="1912150999">
    <w:abstractNumId w:val="14"/>
  </w:num>
  <w:num w:numId="19" w16cid:durableId="509681538">
    <w:abstractNumId w:val="17"/>
  </w:num>
  <w:num w:numId="20" w16cid:durableId="4771092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F49"/>
    <w:rsid w:val="00326F90"/>
    <w:rsid w:val="00405ECD"/>
    <w:rsid w:val="0044509B"/>
    <w:rsid w:val="00505651"/>
    <w:rsid w:val="00660BA4"/>
    <w:rsid w:val="0080243D"/>
    <w:rsid w:val="008520EF"/>
    <w:rsid w:val="00AA1D8D"/>
    <w:rsid w:val="00AD3FF0"/>
    <w:rsid w:val="00B47730"/>
    <w:rsid w:val="00CB0664"/>
    <w:rsid w:val="00DF67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9B87D"/>
  <w14:defaultImageDpi w14:val="300"/>
  <w15:docId w15:val="{3750345C-CC0F-40BA-ACC1-21FDF5B1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Vigyat Padiya</cp:lastModifiedBy>
  <cp:revision>2</cp:revision>
  <dcterms:created xsi:type="dcterms:W3CDTF">2013-12-23T23:15:00Z</dcterms:created>
  <dcterms:modified xsi:type="dcterms:W3CDTF">2025-09-02T17:59:00Z</dcterms:modified>
  <cp:category/>
</cp:coreProperties>
</file>